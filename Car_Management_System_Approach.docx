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 Management System - Technical Approach Document</w:t>
      </w:r>
    </w:p>
    <w:p>
      <w:pPr>
        <w:pStyle w:val="Heading2"/>
      </w:pPr>
      <w:r>
        <w:t>Overview</w:t>
      </w:r>
    </w:p>
    <w:p>
      <w:r>
        <w:t>This document outlines the step-by-step technical approach to build a Car Management System using Next.js, Tailwind CSS, and Firebase. The system includes role-based access, post approval workflows, and basic chat functionality.</w:t>
      </w:r>
    </w:p>
    <w:p>
      <w:pPr>
        <w:pStyle w:val="Heading1"/>
      </w:pPr>
      <w:r>
        <w:t>1. Project Initialization</w:t>
      </w:r>
    </w:p>
    <w:p>
      <w:pPr>
        <w:pStyle w:val="Heading2"/>
      </w:pPr>
      <w:r>
        <w:t>1.1 Create Next.js App</w:t>
      </w:r>
    </w:p>
    <w:p>
      <w:r>
        <w:t>npx create-next-app@latest car-management-system</w:t>
        <w:br/>
        <w:t>cd car-management-system</w:t>
      </w:r>
    </w:p>
    <w:p>
      <w:pPr>
        <w:pStyle w:val="Heading2"/>
      </w:pPr>
      <w:r>
        <w:t>1.2 Install and Configure Tailwind CSS</w:t>
      </w:r>
    </w:p>
    <w:p>
      <w:r>
        <w:t>npm install -D tailwindcss postcss autoprefixer</w:t>
        <w:br/>
        <w:t>npx tailwindcss init -p</w:t>
        <w:br/>
        <w:br/>
        <w:t>Update tailwind.config.js:</w:t>
        <w:br/>
        <w:t>content: [</w:t>
        <w:br/>
        <w:t xml:space="preserve">  "./pages/**/*.{js,ts,jsx,tsx}",</w:t>
        <w:br/>
        <w:t xml:space="preserve">  "./components/**/*.{js,ts,jsx,tsx}"</w:t>
        <w:br/>
        <w:t>]</w:t>
        <w:br/>
        <w:br/>
        <w:t>Add Tailwind to styles/globals.css:</w:t>
        <w:br/>
        <w:t>@tailwind base;</w:t>
        <w:br/>
        <w:t>@tailwind components;</w:t>
        <w:br/>
        <w:t>@tailwind utilities;</w:t>
      </w:r>
    </w:p>
    <w:p>
      <w:pPr>
        <w:pStyle w:val="Heading1"/>
      </w:pPr>
      <w:r>
        <w:t>2. Firebase Setup</w:t>
      </w:r>
    </w:p>
    <w:p>
      <w:pPr>
        <w:pStyle w:val="Heading2"/>
      </w:pPr>
      <w:r>
        <w:t>2.1 Create Project</w:t>
      </w:r>
    </w:p>
    <w:p>
      <w:r>
        <w:t>Go to Firebase Console and create a new project. Enable Firestore and Authentication (Email/Password).</w:t>
      </w:r>
    </w:p>
    <w:p>
      <w:pPr>
        <w:pStyle w:val="Heading2"/>
      </w:pPr>
      <w:r>
        <w:t>2.2 Install Firebase SDK</w:t>
      </w:r>
    </w:p>
    <w:p>
      <w:r>
        <w:t>npm install firebase</w:t>
      </w:r>
    </w:p>
    <w:p>
      <w:pPr>
        <w:pStyle w:val="Heading2"/>
      </w:pPr>
      <w:r>
        <w:t>2.3 Initialize Firebase in App</w:t>
      </w:r>
    </w:p>
    <w:p>
      <w:r>
        <w:t>Create lib/firebase.js:</w:t>
        <w:br/>
        <w:br/>
        <w:t>import { initializeApp } from "firebase/app";</w:t>
        <w:br/>
        <w:t>import { getAuth } from "firebase/auth";</w:t>
        <w:br/>
        <w:t>import { getFirestore } from "firebase/firestore";</w:t>
        <w:br/>
        <w:br/>
        <w:t>const firebaseConfig = { /* Firebase config */ };</w:t>
        <w:br/>
        <w:t>const app = initializeApp(firebaseConfig);</w:t>
        <w:br/>
        <w:t>const auth = getAuth(app);</w:t>
        <w:br/>
        <w:t>const db = getFirestore(app);</w:t>
        <w:br/>
        <w:t>export { auth, db };</w:t>
      </w:r>
    </w:p>
    <w:p>
      <w:pPr>
        <w:pStyle w:val="Heading1"/>
      </w:pPr>
      <w:r>
        <w:t>3. Authentication</w:t>
      </w:r>
    </w:p>
    <w:p>
      <w:pPr>
        <w:pStyle w:val="Heading2"/>
      </w:pPr>
      <w:r>
        <w:t>3.1 Login &amp; Signup Pages</w:t>
      </w:r>
    </w:p>
    <w:p>
      <w:r>
        <w:t>Create /pages/login.js and /pages/signup.js using Firebase Auth functions.</w:t>
      </w:r>
    </w:p>
    <w:p>
      <w:pPr>
        <w:pStyle w:val="Heading2"/>
      </w:pPr>
      <w:r>
        <w:t>3.2 Store Role in Firestore</w:t>
      </w:r>
    </w:p>
    <w:p>
      <w:r>
        <w:t>import { doc, setDoc } from "firebase/firestore";</w:t>
        <w:br/>
        <w:t>await setDoc(doc(db, "users", user.uid), { role: "renter" });</w:t>
      </w:r>
    </w:p>
    <w:p>
      <w:pPr>
        <w:pStyle w:val="Heading2"/>
      </w:pPr>
      <w:r>
        <w:t>4. Role-Based Access</w:t>
      </w:r>
    </w:p>
    <w:p>
      <w:r>
        <w:t>Roles: admin, renter, purchaser</w:t>
        <w:br/>
        <w:t>Store role in Firestore, redirect after login, restrict access using middleware or guards.</w:t>
      </w:r>
    </w:p>
    <w:p>
      <w:pPr>
        <w:pStyle w:val="Heading1"/>
      </w:pPr>
      <w:r>
        <w:t>5. Post Management</w:t>
      </w:r>
    </w:p>
    <w:p>
      <w:pPr>
        <w:pStyle w:val="Heading2"/>
      </w:pPr>
      <w:r>
        <w:t>5.1 Renter Creates Post</w:t>
      </w:r>
    </w:p>
    <w:p>
      <w:r>
        <w:t>Save post to Firestore with approved: false</w:t>
      </w:r>
    </w:p>
    <w:p>
      <w:pPr>
        <w:pStyle w:val="Heading2"/>
      </w:pPr>
      <w:r>
        <w:t>5.2 Admin Approves Post</w:t>
      </w:r>
    </w:p>
    <w:p>
      <w:r>
        <w:t>Admin panel lists all posts and sets approved: true</w:t>
      </w:r>
    </w:p>
    <w:p>
      <w:pPr>
        <w:pStyle w:val="Heading2"/>
      </w:pPr>
      <w:r>
        <w:t>5.3 Purchasers View Approved Posts</w:t>
      </w:r>
    </w:p>
    <w:p>
      <w:r>
        <w:t>Display only posts where approved == true</w:t>
      </w:r>
    </w:p>
    <w:p>
      <w:pPr>
        <w:pStyle w:val="Heading1"/>
      </w:pPr>
      <w:r>
        <w:t>6. Chat Functionality</w:t>
      </w:r>
    </w:p>
    <w:p>
      <w:pPr>
        <w:pStyle w:val="Heading2"/>
      </w:pPr>
      <w:r>
        <w:t>6.1 Chat Data Structure</w:t>
      </w:r>
    </w:p>
    <w:p>
      <w:r>
        <w:t>{</w:t>
        <w:br/>
        <w:t xml:space="preserve">  "user1": "uid1",</w:t>
        <w:br/>
        <w:t xml:space="preserve">  "user2": "uid2",</w:t>
        <w:br/>
        <w:t xml:space="preserve">  "messages": [</w:t>
        <w:br/>
        <w:t xml:space="preserve">    {</w:t>
        <w:br/>
        <w:t xml:space="preserve">      "text": "Hello",</w:t>
        <w:br/>
        <w:t xml:space="preserve">      "sender": "uid1",</w:t>
        <w:br/>
        <w:t xml:space="preserve">      "timestamp": "..."</w:t>
        <w:br/>
        <w:t xml:space="preserve">    }</w:t>
        <w:br/>
        <w:t xml:space="preserve">  ]</w:t>
        <w:br/>
        <w:t>}</w:t>
      </w:r>
    </w:p>
    <w:p>
      <w:pPr>
        <w:pStyle w:val="Heading2"/>
      </w:pPr>
      <w:r>
        <w:t>6.2 Real-Time Messaging</w:t>
      </w:r>
    </w:p>
    <w:p>
      <w:r>
        <w:t>Use Firestore onSnapshot() to listen for updates</w:t>
      </w:r>
    </w:p>
    <w:p>
      <w:pPr>
        <w:pStyle w:val="Heading2"/>
      </w:pPr>
      <w:r>
        <w:t>7. Role Switching Logic</w:t>
      </w:r>
    </w:p>
    <w:p>
      <w:r>
        <w:t>Purchaser requests role change, admin approves and updates in Firestore.</w:t>
      </w:r>
    </w:p>
    <w:p>
      <w:pPr>
        <w:pStyle w:val="Heading2"/>
      </w:pPr>
      <w:r>
        <w:t>8. Admin Panel</w:t>
      </w:r>
    </w:p>
    <w:p>
      <w:r>
        <w:t>View users, approve/reject posts, handle role requests, optional chat.</w:t>
      </w:r>
    </w:p>
    <w:p>
      <w:pPr>
        <w:pStyle w:val="Heading1"/>
      </w:pPr>
      <w:r>
        <w:t>9. Deployment</w:t>
      </w:r>
    </w:p>
    <w:p>
      <w:pPr>
        <w:pStyle w:val="Heading2"/>
      </w:pPr>
      <w:r>
        <w:t>9.1 Using Vercel</w:t>
      </w:r>
    </w:p>
    <w:p>
      <w:r>
        <w:t>npx vercel</w:t>
        <w:br/>
        <w:t>Connect Firebase project to deployed frontend</w:t>
      </w:r>
    </w:p>
    <w:p>
      <w:pPr>
        <w:pStyle w:val="Heading2"/>
      </w:pPr>
      <w:r>
        <w:t>Future Improvements</w:t>
      </w:r>
    </w:p>
    <w:p>
      <w:r>
        <w:t>Role toggling support</w:t>
        <w:br/>
        <w:t>Notification system</w:t>
        <w:br/>
        <w:t>Post filtering and search</w:t>
        <w:br/>
        <w:t>Enhanced chat features with file sharing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