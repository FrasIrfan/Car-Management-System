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 Management System – Approach Document</w:t>
      </w:r>
    </w:p>
    <w:p>
      <w:pPr>
        <w:pStyle w:val="Heading2"/>
      </w:pPr>
      <w:r>
        <w:t>1. Overview</w:t>
      </w:r>
    </w:p>
    <w:p>
      <w:pPr>
        <w:pStyle w:val="ListBullet"/>
      </w:pPr>
      <w:r>
        <w:t>The Car Management System is a role-based platform designed to manage interactions between three types of users: Admin, Renters, and Purchasers. It includes functionalities like post creation, admin approval, chat systems, and role switching.</w:t>
      </w:r>
    </w:p>
    <w:p>
      <w:pPr>
        <w:pStyle w:val="Heading1"/>
      </w:pPr>
      <w:r>
        <w:t>2. User Roles</w:t>
      </w:r>
    </w:p>
    <w:p>
      <w:r>
        <w:t>→ Admin</w:t>
      </w:r>
    </w:p>
    <w:p>
      <w:r>
        <w:t>→ Renters</w:t>
      </w:r>
    </w:p>
    <w:p>
      <w:r>
        <w:t>→ Purchasers</w:t>
      </w:r>
    </w:p>
    <w:p>
      <w:pPr>
        <w:pStyle w:val="Heading2"/>
      </w:pPr>
      <w:r>
        <w:t>3. Authentication</w:t>
      </w:r>
    </w:p>
    <w:p>
      <w:pPr>
        <w:pStyle w:val="ListBullet"/>
      </w:pPr>
      <w:r>
        <w:t>- Login/Signup pages for all roles.</w:t>
      </w:r>
    </w:p>
    <w:p>
      <w:pPr>
        <w:pStyle w:val="ListBullet"/>
      </w:pPr>
      <w:r>
        <w:t>- Admin credentials are manually added in Firebase.</w:t>
      </w:r>
    </w:p>
    <w:p>
      <w:pPr>
        <w:pStyle w:val="Heading2"/>
      </w:pPr>
      <w:r>
        <w:t>4. Data Storage</w:t>
      </w:r>
    </w:p>
    <w:p>
      <w:pPr>
        <w:pStyle w:val="ListBullet"/>
      </w:pPr>
      <w:r>
        <w:t>- All data (users, posts, chat logs) will be stored in Firebase.</w:t>
      </w:r>
    </w:p>
    <w:p>
      <w:pPr>
        <w:pStyle w:val="Heading1"/>
      </w:pPr>
      <w:r>
        <w:t>5. Functional Modules</w:t>
      </w:r>
    </w:p>
    <w:p>
      <w:pPr>
        <w:pStyle w:val="Heading2"/>
      </w:pPr>
      <w:r>
        <w:t>5.1 Post Management</w:t>
      </w:r>
    </w:p>
    <w:p>
      <w:pPr>
        <w:pStyle w:val="ListBullet"/>
      </w:pPr>
      <w:r>
        <w:t>- Renters create posts for car rentals.</w:t>
      </w:r>
    </w:p>
    <w:p>
      <w:pPr>
        <w:pStyle w:val="ListBullet"/>
      </w:pPr>
      <w:r>
        <w:t>- Admins review and approve/reject posts.</w:t>
      </w:r>
    </w:p>
    <w:p>
      <w:pPr>
        <w:pStyle w:val="ListBullet"/>
      </w:pPr>
      <w:r>
        <w:t>- Only approved posts are visible to purchasers.</w:t>
      </w:r>
    </w:p>
    <w:p>
      <w:pPr>
        <w:pStyle w:val="Heading2"/>
      </w:pPr>
      <w:r>
        <w:t>5.2 Chat System</w:t>
      </w:r>
    </w:p>
    <w:p>
      <w:pPr>
        <w:pStyle w:val="ListBullet"/>
      </w:pPr>
      <w:r>
        <w:t>- Purchasers can initiate chat with renters who created a post.</w:t>
      </w:r>
    </w:p>
    <w:p>
      <w:pPr>
        <w:pStyle w:val="ListBullet"/>
      </w:pPr>
      <w:r>
        <w:t>- Chat Support should also be available between users and admin.</w:t>
      </w:r>
    </w:p>
    <w:p>
      <w:pPr>
        <w:pStyle w:val="Heading2"/>
      </w:pPr>
      <w:r>
        <w:t>5.3 Role Switching</w:t>
      </w:r>
    </w:p>
    <w:p>
      <w:pPr>
        <w:pStyle w:val="ListBullet"/>
      </w:pPr>
      <w:r>
        <w:t>- Purchasers can apply to switch their role to Renter.</w:t>
      </w:r>
    </w:p>
    <w:p>
      <w:pPr>
        <w:pStyle w:val="ListBullet"/>
      </w:pPr>
      <w:r>
        <w:t>- A request form is sent to the admin.</w:t>
      </w:r>
    </w:p>
    <w:p>
      <w:pPr>
        <w:pStyle w:val="ListBullet"/>
      </w:pPr>
      <w:r>
        <w:t>- Upon approval, their role is updated to Renter.</w:t>
      </w:r>
    </w:p>
    <w:p>
      <w:pPr>
        <w:pStyle w:val="ListBullet"/>
      </w:pPr>
      <w:r>
        <w:t>- A user who logs in as a Renter cannot switch back to Purchaser.</w:t>
      </w:r>
    </w:p>
    <w:p>
      <w:pPr>
        <w:pStyle w:val="Heading2"/>
      </w:pPr>
      <w:r>
        <w:t>6. Admin Features</w:t>
      </w:r>
    </w:p>
    <w:p>
      <w:pPr>
        <w:pStyle w:val="ListBullet"/>
      </w:pPr>
      <w:r>
        <w:t>- View all posts (approved and pending).</w:t>
      </w:r>
    </w:p>
    <w:p>
      <w:pPr>
        <w:pStyle w:val="ListBullet"/>
      </w:pPr>
      <w:r>
        <w:t>- Approve or reject posts.</w:t>
      </w:r>
    </w:p>
    <w:p>
      <w:pPr>
        <w:pStyle w:val="ListBullet"/>
      </w:pPr>
      <w:r>
        <w:t>- View all users and manage role requests.</w:t>
      </w:r>
    </w:p>
    <w:p>
      <w:pPr>
        <w:pStyle w:val="ListBullet"/>
      </w:pPr>
      <w:r>
        <w:t>- Access chat support to assist users.</w:t>
      </w:r>
    </w:p>
    <w:p>
      <w:pPr>
        <w:pStyle w:val="Heading2"/>
      </w:pPr>
      <w:r>
        <w:t>7. Future Improvements</w:t>
      </w:r>
    </w:p>
    <w:p>
      <w:pPr>
        <w:pStyle w:val="ListBullet"/>
      </w:pPr>
      <w:r>
        <w:t>- Enable dual-role access (e.g., same user as both renter and purchaser) with toggles.</w:t>
      </w:r>
    </w:p>
    <w:p>
      <w:pPr>
        <w:pStyle w:val="ListBullet"/>
      </w:pPr>
      <w:r>
        <w:t>- Advanced filtering/sorting of posts.</w:t>
      </w:r>
    </w:p>
    <w:p>
      <w:pPr>
        <w:pStyle w:val="ListBullet"/>
      </w:pPr>
      <w:r>
        <w:t>- Chat notifications and history logs.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